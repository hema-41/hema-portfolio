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B0766">
      <w:pPr>
        <w:jc w:val="center"/>
      </w:pPr>
      <w:r>
        <w:rPr>
          <w:b/>
          <w:sz w:val="40"/>
        </w:rPr>
        <w:t>Hema Nagalla</w:t>
      </w:r>
    </w:p>
    <w:p w14:paraId="512C7043">
      <w:pPr>
        <w:jc w:val="center"/>
      </w:pPr>
      <w:r>
        <w:t>📞 +91 9381556997 | 📧 nagallahema2004@gmail.com | 📍 Amalapuram, Andhra Pradesh</w:t>
      </w:r>
    </w:p>
    <w:p w14:paraId="0A9BA70D">
      <w:pPr>
        <w:rPr>
          <w:b/>
          <w:color w:val="003366"/>
          <w:sz w:val="24"/>
        </w:rPr>
      </w:pPr>
    </w:p>
    <w:p w14:paraId="7AA8B8B7">
      <w:r>
        <w:rPr>
          <w:b/>
          <w:color w:val="003366"/>
          <w:sz w:val="24"/>
        </w:rPr>
        <w:t>SUMMARY</w:t>
      </w:r>
    </w:p>
    <w:p w14:paraId="18819F3E">
      <w:r>
        <w:t>I’m an enthusiastic B.Tech student in Artificial Intelligence &amp; Machine Learning, passionate about building AI-powered solutions that solve real-world problems. I enjoy exploring data, creating intelligent models, and turning ideas into impactful projects. My journey includes being part of the Amazon ML Summer School 2025 and Infosys Pragati Cohort 5 (Data Science Path), where I gained deeper exposure to AI concepts, hands-on practices, and teamwork. Known for my strong leadership skills, I enjoy guiding projects, collaborating with peers, and ensuring successful outcomes. With a solid foundation in Python, machine learning, and data visualization, I’m eager to contribute to innovative AI projects while learning and growing as an AI engineer.</w:t>
      </w:r>
    </w:p>
    <w:p w14:paraId="119E8E37">
      <w:r>
        <w:rPr>
          <w:b/>
          <w:color w:val="003366"/>
          <w:sz w:val="24"/>
        </w:rPr>
        <w:t>TECHNICAL SKILLS</w:t>
      </w:r>
      <w:bookmarkStart w:id="0" w:name="_GoBack"/>
    </w:p>
    <w:bookmarkEnd w:id="0"/>
    <w:p w14:paraId="394B4DF1">
      <w:r>
        <w:rPr>
          <w:b/>
          <w:bCs/>
        </w:rPr>
        <w:t>Programming Languages</w:t>
      </w:r>
      <w:r>
        <w:t>: Python , Data Structures &amp; Algorithms (Intermediate)</w:t>
      </w:r>
      <w:r>
        <w:rPr>
          <w:rFonts w:hint="default"/>
          <w:lang w:val="en-IN"/>
        </w:rPr>
        <w:t>,Machinelearning</w:t>
      </w:r>
      <w:r>
        <w:br w:type="textWrapping"/>
      </w:r>
      <w:r>
        <w:rPr>
          <w:b/>
          <w:bCs/>
        </w:rPr>
        <w:t>Tools</w:t>
      </w:r>
      <w:r>
        <w:t>: Power BI, Tableau, MS Excel, MS Word, Google Sheets, Google Docs</w:t>
      </w:r>
      <w:r>
        <w:br w:type="textWrapping"/>
      </w:r>
      <w:r>
        <w:rPr>
          <w:b/>
          <w:bCs/>
        </w:rPr>
        <w:t>Other Skills</w:t>
      </w:r>
      <w:r>
        <w:t>: Content Creation, Teamwork, Video Editing, Public Speaking, Leadership</w:t>
      </w:r>
      <w:r>
        <w:br w:type="textWrapping"/>
      </w:r>
      <w:r>
        <w:rPr>
          <w:b/>
          <w:bCs/>
        </w:rPr>
        <w:t xml:space="preserve">Soft Skills: </w:t>
      </w:r>
      <w:r>
        <w:t>Communication, Time Management, Adaptability, Problem-Solving, Leadership</w:t>
      </w:r>
    </w:p>
    <w:p w14:paraId="7D7E4476">
      <w:r>
        <w:rPr>
          <w:b/>
          <w:color w:val="003366"/>
          <w:sz w:val="24"/>
        </w:rPr>
        <w:t>INTERNSHIPS</w:t>
      </w:r>
    </w:p>
    <w:p w14:paraId="19FCB6A9">
      <w:r>
        <w:rPr>
          <w:b/>
          <w:bCs/>
        </w:rPr>
        <w:t>AI &amp; Prompt Engineering Intern</w:t>
      </w:r>
      <w:r>
        <w:t xml:space="preserve"> – Vaults of Codes (May 2025 – Jun 2025)</w:t>
      </w:r>
      <w:r>
        <w:br w:type="textWrapping"/>
      </w:r>
      <w:r>
        <w:t>- Designed and tested different prompt engineering techniques (Zero-shot, Few-shot, Chain-of-thought) to optimize AI model responses.</w:t>
      </w:r>
      <w:r>
        <w:br w:type="textWrapping"/>
      </w:r>
      <w:r>
        <w:t>- Conducted structured experiments, such as explaining the greenhouse effect with multiple prompting styles, to evaluate output quality.</w:t>
      </w:r>
      <w:r>
        <w:br w:type="textWrapping"/>
      </w:r>
      <w:r>
        <w:t>- Created a Recipe Generator project applying various prompting strategies for diverse and accurate results.</w:t>
      </w:r>
    </w:p>
    <w:p w14:paraId="009DD7BC">
      <w:r>
        <w:rPr>
          <w:b/>
          <w:bCs/>
        </w:rPr>
        <w:t>Machine Learning Intern (Healthcare)</w:t>
      </w:r>
      <w:r>
        <w:t xml:space="preserve"> – SmartBridge (Virtual)</w:t>
      </w:r>
      <w:r>
        <w:br w:type="textWrapping"/>
      </w:r>
      <w:r>
        <w:t>- Built ML models to predict liver cirrhosis using advanced techniques.</w:t>
      </w:r>
    </w:p>
    <w:p w14:paraId="48B7DFFD">
      <w:r>
        <w:rPr>
          <w:b/>
          <w:bCs/>
        </w:rPr>
        <w:t>Power BI Intern</w:t>
      </w:r>
      <w:r>
        <w:t xml:space="preserve"> – Cognifyz Technologies (May 2024 – Jun 2024)</w:t>
      </w:r>
      <w:r>
        <w:br w:type="textWrapping"/>
      </w:r>
      <w:r>
        <w:t>- Designed interactive dashboards to analyze savings patterns using Power BI and Python.</w:t>
      </w:r>
    </w:p>
    <w:p w14:paraId="748F5D07">
      <w:r>
        <w:rPr>
          <w:b/>
          <w:color w:val="003366"/>
          <w:sz w:val="24"/>
        </w:rPr>
        <w:t>PROJECTS</w:t>
      </w:r>
    </w:p>
    <w:p w14:paraId="285294BF">
      <w:r>
        <w:rPr>
          <w:b/>
          <w:bCs/>
        </w:rPr>
        <w:t>Recipe Generator</w:t>
      </w:r>
      <w:r>
        <w:t xml:space="preserve"> – Prompt Engineering</w:t>
      </w:r>
      <w:r>
        <w:br w:type="textWrapping"/>
      </w:r>
      <w:r>
        <w:t>- Developed a recipe generation tool that uses Zero-shot, Few-shot, and Chain-of-thought prompting methods.</w:t>
      </w:r>
      <w:r>
        <w:br w:type="textWrapping"/>
      </w:r>
      <w:r>
        <w:t>- Experimented with prompt design to improve creativity, variety, and clarity of generated recipes.</w:t>
      </w:r>
    </w:p>
    <w:p w14:paraId="4E06905C">
      <w:pPr>
        <w:rPr>
          <w:rFonts w:hint="default"/>
          <w:lang w:val="en-IN"/>
        </w:rPr>
      </w:pPr>
      <w:r>
        <w:rPr>
          <w:b/>
          <w:bCs/>
        </w:rPr>
        <w:t xml:space="preserve">Face Recognition </w:t>
      </w:r>
      <w:r>
        <w:t xml:space="preserve">– </w:t>
      </w:r>
      <w:r>
        <w:rPr>
          <w:rFonts w:hint="default"/>
          <w:lang w:val="en-IN"/>
        </w:rPr>
        <w:t>Machine Learning</w:t>
      </w:r>
    </w:p>
    <w:p w14:paraId="6B284442">
      <w:r>
        <w:rPr>
          <w:rFonts w:hint="default"/>
          <w:lang w:val="en-IN"/>
        </w:rPr>
        <w:t>-</w:t>
      </w:r>
      <w:r>
        <w:t>Developed a real-time facial recognition system using Python and OpenCV.</w:t>
      </w:r>
    </w:p>
    <w:p w14:paraId="4AC2AA92">
      <w:r>
        <w:rPr>
          <w:b/>
          <w:bCs/>
        </w:rPr>
        <w:t>Hand Gesture Recognition</w:t>
      </w:r>
      <w:r>
        <w:t xml:space="preserve"> – </w:t>
      </w:r>
      <w:r>
        <w:rPr>
          <w:rFonts w:hint="default"/>
          <w:lang w:val="en-IN"/>
        </w:rPr>
        <w:t>Machine Learning</w:t>
      </w:r>
    </w:p>
    <w:p w14:paraId="25E323FB">
      <w:r>
        <w:rPr>
          <w:rFonts w:hint="default"/>
          <w:lang w:val="en-IN"/>
        </w:rPr>
        <w:t>-</w:t>
      </w:r>
      <w:r>
        <w:t>Created a model to recognize and classify hand gestures.</w:t>
      </w:r>
    </w:p>
    <w:p w14:paraId="4BDBB5EC">
      <w:r>
        <w:rPr>
          <w:b/>
          <w:bCs/>
        </w:rPr>
        <w:t>Parkinson Disease Detection</w:t>
      </w:r>
      <w:r>
        <w:t xml:space="preserve"> – </w:t>
      </w:r>
      <w:r>
        <w:rPr>
          <w:rFonts w:hint="default"/>
          <w:lang w:val="en-IN"/>
        </w:rPr>
        <w:t>Machine Learning</w:t>
      </w:r>
    </w:p>
    <w:p w14:paraId="4FA128AA">
      <w:r>
        <w:rPr>
          <w:rFonts w:hint="default"/>
          <w:lang w:val="en-IN"/>
        </w:rPr>
        <w:t>-</w:t>
      </w:r>
      <w:r>
        <w:t>Built an ML model to detect Parkinson’s disease from MRI scans.</w:t>
      </w:r>
    </w:p>
    <w:p w14:paraId="7499B297">
      <w:r>
        <w:rPr>
          <w:b/>
          <w:bCs/>
        </w:rPr>
        <w:t>Blood Sample Detection</w:t>
      </w:r>
      <w:r>
        <w:t xml:space="preserve"> – </w:t>
      </w:r>
      <w:r>
        <w:rPr>
          <w:rFonts w:hint="default"/>
          <w:lang w:val="en-IN"/>
        </w:rPr>
        <w:t>Machine Learning</w:t>
      </w:r>
    </w:p>
    <w:p w14:paraId="6A05FCBA">
      <w:r>
        <w:rPr>
          <w:rFonts w:hint="default"/>
          <w:lang w:val="en-IN"/>
        </w:rPr>
        <w:t>-</w:t>
      </w:r>
      <w:r>
        <w:t>Automated detection of Anemia, Diabetes, and other conditions using ML.</w:t>
      </w:r>
    </w:p>
    <w:p w14:paraId="007FBA04">
      <w:r>
        <w:rPr>
          <w:b/>
          <w:bCs/>
        </w:rPr>
        <w:t xml:space="preserve">Blinkit Sales Analysis </w:t>
      </w:r>
      <w:r>
        <w:t>–Power BI</w:t>
      </w:r>
    </w:p>
    <w:p w14:paraId="75417AFD">
      <w:r>
        <w:rPr>
          <w:rFonts w:hint="default"/>
          <w:lang w:val="en-IN"/>
        </w:rPr>
        <w:t>-</w:t>
      </w:r>
      <w:r>
        <w:t xml:space="preserve"> Designed a Power BI dashboard to analyze sales performance and product optimization.</w:t>
      </w:r>
    </w:p>
    <w:p w14:paraId="2DAA180A">
      <w:r>
        <w:rPr>
          <w:b/>
          <w:bCs/>
        </w:rPr>
        <w:t>HR Insights</w:t>
      </w:r>
      <w:r>
        <w:t xml:space="preserve"> –Tableau </w:t>
      </w:r>
    </w:p>
    <w:p w14:paraId="42DE757C">
      <w:r>
        <w:rPr>
          <w:rFonts w:hint="default"/>
          <w:lang w:val="en-IN"/>
        </w:rPr>
        <w:t>-</w:t>
      </w:r>
      <w:r>
        <w:t xml:space="preserve"> Built a Tableau dashboard to visualize HR metrics and departmental breakdown.</w:t>
      </w:r>
    </w:p>
    <w:p w14:paraId="28A6C46F">
      <w:r>
        <w:rPr>
          <w:b/>
          <w:color w:val="003366"/>
          <w:sz w:val="24"/>
        </w:rPr>
        <w:t>EDUCATION</w:t>
      </w:r>
    </w:p>
    <w:p w14:paraId="336398D9">
      <w:r>
        <w:t>B.Tech in Artificial Intelligence &amp; Machine Learning – Bonam Venkata Chalamayya Engineering College (2022 – 2026)</w:t>
      </w:r>
      <w:r>
        <w:br w:type="textWrapping"/>
      </w:r>
      <w:r>
        <w:t>CGPA: 8.12 (up to 3.1 semester)</w:t>
      </w:r>
    </w:p>
    <w:p w14:paraId="0961D729">
      <w:r>
        <w:rPr>
          <w:b/>
          <w:color w:val="003366"/>
          <w:sz w:val="24"/>
        </w:rPr>
        <w:t>ACHIEVEMENTS &amp; PROGRAMS</w:t>
      </w:r>
    </w:p>
    <w:p w14:paraId="2D521935">
      <w:r>
        <w:t xml:space="preserve">- Selected for </w:t>
      </w:r>
      <w:r>
        <w:rPr>
          <w:b/>
          <w:bCs/>
        </w:rPr>
        <w:t>Amazon ML Summer School 2025</w:t>
      </w:r>
      <w:r>
        <w:t xml:space="preserve"> – intensive training on ML fundamentals, algorithms, and applications.</w:t>
      </w:r>
      <w:r>
        <w:br w:type="textWrapping"/>
      </w:r>
      <w:r>
        <w:t xml:space="preserve">- Member of </w:t>
      </w:r>
      <w:r>
        <w:rPr>
          <w:b/>
          <w:bCs/>
        </w:rPr>
        <w:t>Infosys Pragati Cohort 5</w:t>
      </w:r>
      <w:r>
        <w:t xml:space="preserve"> – completed Data Science Path, gaining expertise in data analysis, ML concepts, and project execution.</w:t>
      </w:r>
    </w:p>
    <w:p w14:paraId="2D293E9A">
      <w:r>
        <w:rPr>
          <w:b/>
          <w:color w:val="003366"/>
          <w:sz w:val="24"/>
        </w:rPr>
        <w:t>CERTIFICATIONS</w:t>
      </w:r>
    </w:p>
    <w:p w14:paraId="260BEBCF">
      <w:r>
        <w:t>- ServiceNow CSA</w:t>
      </w:r>
    </w:p>
    <w:p w14:paraId="049D7B1A">
      <w:r>
        <w:t>- Artificial Intelligence – Infosys</w:t>
      </w:r>
    </w:p>
    <w:p w14:paraId="0369465A">
      <w:r>
        <w:t>- AI for India 2.0 – GUVI</w:t>
      </w:r>
    </w:p>
    <w:p w14:paraId="3A33BD6D">
      <w:r>
        <w:t>- Python – GUVI</w:t>
      </w:r>
    </w:p>
    <w:p w14:paraId="30B068AB">
      <w:r>
        <w:t>- Tableau – Jobaaj Learning</w:t>
      </w:r>
    </w:p>
    <w:p w14:paraId="7FB09953">
      <w:r>
        <w:t>- Power BI – Techtip24</w:t>
      </w: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FA3C69"/>
    <w:rsid w:val="3A86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nagal</cp:lastModifiedBy>
  <dcterms:modified xsi:type="dcterms:W3CDTF">2025-08-15T16:07:31Z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A1DC12523DEC49C4BD58D3EF154AD6E1_13</vt:lpwstr>
  </property>
</Properties>
</file>